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BÁO CÁO NHÓM - MÔN KHAI THÁC DỮ LIỆU</w:t>
      </w:r>
    </w:p>
    <w:p>
      <w:r>
        <w:t>Tên đề tài: ..................................................</w:t>
      </w:r>
    </w:p>
    <w:p>
      <w:r>
        <w:t>Nhóm: ..................................................</w:t>
      </w:r>
    </w:p>
    <w:p>
      <w:r>
        <w:t>Thành viên nhóm: ..................................................</w:t>
      </w:r>
    </w:p>
    <w:p>
      <w:r>
        <w:t>Giảng viên hướng dẫn: ..................................................</w:t>
      </w:r>
    </w:p>
    <w:p>
      <w:r>
        <w:t>Thời gian: ..................................................</w:t>
      </w:r>
    </w:p>
    <w:p>
      <w:r>
        <w:br w:type="page"/>
      </w:r>
    </w:p>
    <w:p>
      <w:pPr>
        <w:pStyle w:val="Heading1"/>
      </w:pPr>
      <w:r>
        <w:t>1. Giới thiệu đề tài</w:t>
      </w:r>
    </w:p>
    <w:p>
      <w:r>
        <w:t>Nội dung: ....................................................................</w:t>
      </w:r>
    </w:p>
    <w:p>
      <w:r>
        <w:t>..................................................................................</w:t>
      </w:r>
    </w:p>
    <w:p>
      <w:r>
        <w:t>..................................................................................</w:t>
      </w:r>
    </w:p>
    <w:p/>
    <w:p>
      <w:pPr>
        <w:pStyle w:val="Heading1"/>
      </w:pPr>
      <w:r>
        <w:t>2. Tổng quan lý thuyết</w:t>
      </w:r>
    </w:p>
    <w:p>
      <w:r>
        <w:t>Nội dung: ....................................................................</w:t>
      </w:r>
    </w:p>
    <w:p>
      <w:r>
        <w:t>..................................................................................</w:t>
      </w:r>
    </w:p>
    <w:p>
      <w:r>
        <w:t>..................................................................................</w:t>
      </w:r>
    </w:p>
    <w:p/>
    <w:p>
      <w:pPr>
        <w:pStyle w:val="Heading1"/>
      </w:pPr>
      <w:r>
        <w:t>3. Dữ liệu</w:t>
      </w:r>
    </w:p>
    <w:p>
      <w:r>
        <w:t>Nội dung: ....................................................................</w:t>
      </w:r>
    </w:p>
    <w:p>
      <w:r>
        <w:t>..................................................................................</w:t>
      </w:r>
    </w:p>
    <w:p>
      <w:r>
        <w:t>..................................................................................</w:t>
      </w:r>
    </w:p>
    <w:p/>
    <w:p>
      <w:pPr>
        <w:pStyle w:val="Heading1"/>
      </w:pPr>
      <w:r>
        <w:t>4. Phương pháp</w:t>
      </w:r>
    </w:p>
    <w:p>
      <w:r>
        <w:t>Nội dung: ....................................................................</w:t>
      </w:r>
    </w:p>
    <w:p>
      <w:r>
        <w:t>..................................................................................</w:t>
      </w:r>
    </w:p>
    <w:p>
      <w:r>
        <w:t>..................................................................................</w:t>
      </w:r>
    </w:p>
    <w:p/>
    <w:p>
      <w:pPr>
        <w:pStyle w:val="Heading1"/>
      </w:pPr>
      <w:r>
        <w:t>5. Kết quả thực nghiệm</w:t>
      </w:r>
    </w:p>
    <w:p>
      <w:r>
        <w:t>Nội dung: ....................................................................</w:t>
      </w:r>
    </w:p>
    <w:p>
      <w:r>
        <w:t>..................................................................................</w:t>
      </w:r>
    </w:p>
    <w:p>
      <w:r>
        <w:t>..................................................................................</w:t>
      </w:r>
    </w:p>
    <w:p/>
    <w:p>
      <w:pPr>
        <w:pStyle w:val="Heading1"/>
      </w:pPr>
      <w:r>
        <w:t>6. Thảo luận</w:t>
      </w:r>
    </w:p>
    <w:p>
      <w:r>
        <w:t>Nội dung: ....................................................................</w:t>
      </w:r>
    </w:p>
    <w:p>
      <w:r>
        <w:t>..................................................................................</w:t>
      </w:r>
    </w:p>
    <w:p>
      <w:r>
        <w:t>..................................................................................</w:t>
      </w:r>
    </w:p>
    <w:p/>
    <w:p>
      <w:pPr>
        <w:pStyle w:val="Heading1"/>
      </w:pPr>
      <w:r>
        <w:t>7. Kết luận</w:t>
      </w:r>
    </w:p>
    <w:p>
      <w:r>
        <w:t>Nội dung: ....................................................................</w:t>
      </w:r>
    </w:p>
    <w:p>
      <w:r>
        <w:t>..................................................................................</w:t>
      </w:r>
    </w:p>
    <w:p>
      <w:r>
        <w:t>..................................................................................</w:t>
      </w:r>
    </w:p>
    <w:p/>
    <w:p>
      <w:pPr>
        <w:pStyle w:val="Heading1"/>
      </w:pPr>
      <w:r>
        <w:t>8. Tài liệu tham khảo</w:t>
      </w:r>
    </w:p>
    <w:p>
      <w:r>
        <w:t>Nội dung: ....................................................................</w:t>
      </w:r>
    </w:p>
    <w:p>
      <w:r>
        <w:t>..................................................................................</w:t>
      </w:r>
    </w:p>
    <w:p>
      <w:r>
        <w:t>..................................................................................</w:t>
      </w:r>
    </w:p>
    <w:p/>
    <w:p>
      <w:pPr>
        <w:pStyle w:val="Heading1"/>
      </w:pPr>
      <w:r>
        <w:t>9. Phụ lục</w:t>
      </w:r>
    </w:p>
    <w:p>
      <w:r>
        <w:t>Nội dung: ....................................................................</w:t>
      </w:r>
    </w:p>
    <w:p>
      <w:r>
        <w:t>..................................................................................</w:t>
      </w:r>
    </w:p>
    <w:p>
      <w:r>
        <w:t>..................................................................................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